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3C6D70" w:rsidRPr="003C6D70">
        <w:tc>
          <w:tcPr>
            <w:tcW w:w="9576" w:type="dxa"/>
          </w:tcPr>
          <w:p w:rsidR="00FA335E" w:rsidRPr="003C6D70" w:rsidRDefault="00FA335E">
            <w:pPr>
              <w:pStyle w:val="PrimeiraPginadoCabealho"/>
              <w:pBdr>
                <w:bottom w:val="none" w:sz="0" w:space="0" w:color="auto"/>
              </w:pBdr>
              <w:spacing w:after="0" w:line="240" w:lineRule="auto"/>
              <w:rPr>
                <w:color w:val="auto"/>
                <w:sz w:val="28"/>
                <w:szCs w:val="28"/>
              </w:rPr>
            </w:pPr>
          </w:p>
        </w:tc>
      </w:tr>
    </w:tbl>
    <w:sdt>
      <w:sdtPr>
        <w:rPr>
          <w:color w:val="auto"/>
          <w:sz w:val="28"/>
          <w:szCs w:val="28"/>
        </w:rPr>
        <w:alias w:val="Nome do Currículo"/>
        <w:tag w:val="Nome do Currículo"/>
        <w:id w:val="2142538285"/>
        <w:placeholder>
          <w:docPart w:val="3CFFE6902FDD433D90BAA5646EC4037F"/>
        </w:placeholder>
        <w:docPartList>
          <w:docPartGallery w:val="Quick Parts"/>
          <w:docPartCategory w:val=" Nome do Currículo"/>
        </w:docPartList>
      </w:sdtPr>
      <w:sdtEndPr/>
      <w:sdtContent>
        <w:p w:rsidR="00305AC5" w:rsidRPr="003C6D70" w:rsidRDefault="00305AC5">
          <w:pPr>
            <w:pStyle w:val="SemEspaamento"/>
            <w:rPr>
              <w:color w:val="auto"/>
              <w:sz w:val="28"/>
              <w:szCs w:val="28"/>
            </w:rPr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8"/>
            <w:gridCol w:w="6135"/>
            <w:gridCol w:w="2926"/>
          </w:tblGrid>
          <w:tr w:rsidR="00305AC5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305AC5" w:rsidRDefault="00305AC5">
                <w:pPr>
                  <w:spacing w:after="0" w:line="240" w:lineRule="auto"/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305AC5" w:rsidRPr="00BD3BBB" w:rsidRDefault="00305AC5">
                <w:pPr>
                  <w:pStyle w:val="NomePessoal"/>
                  <w:rPr>
                    <w:color w:val="93B9C2" w:themeColor="background2" w:themeShade="BF"/>
                  </w:rPr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color w:val="93B9C2" w:themeColor="background2" w:themeShade="BF"/>
                    </w:rPr>
                    <w:id w:val="11024321"/>
                    <w:placeholder>
                      <w:docPart w:val="FA810308784242E68EE3157331DF005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Pr="00BD3BBB">
                      <w:rPr>
                        <w:color w:val="93B9C2" w:themeColor="background2" w:themeShade="BF"/>
                      </w:rPr>
                      <w:t>Elane</w:t>
                    </w:r>
                    <w:proofErr w:type="spellEnd"/>
                    <w:r w:rsidRPr="00BD3BBB">
                      <w:rPr>
                        <w:color w:val="93B9C2" w:themeColor="background2" w:themeShade="BF"/>
                      </w:rPr>
                      <w:t xml:space="preserve"> Barreira de Carvalho</w:t>
                    </w:r>
                  </w:sdtContent>
                </w:sdt>
                <w:r w:rsidRPr="00BD3BBB">
                  <w:rPr>
                    <w:color w:val="93B9C2" w:themeColor="background2" w:themeShade="BF"/>
                  </w:rPr>
                  <w:t xml:space="preserve"> </w:t>
                </w:r>
              </w:p>
              <w:p w:rsidR="00305AC5" w:rsidRPr="00BD3BBB" w:rsidRDefault="00305AC5">
                <w:pPr>
                  <w:pStyle w:val="TextodoEndereo"/>
                  <w:spacing w:line="240" w:lineRule="auto"/>
                  <w:rPr>
                    <w:color w:val="93B9C2" w:themeColor="background2" w:themeShade="BF"/>
                  </w:rPr>
                </w:pPr>
                <w:r w:rsidRPr="00BD3BBB">
                  <w:rPr>
                    <w:color w:val="93B9C2" w:themeColor="background2" w:themeShade="BF"/>
                  </w:rPr>
                  <w:t xml:space="preserve"> CEP 72 316-100</w:t>
                </w:r>
              </w:p>
              <w:p w:rsidR="00305AC5" w:rsidRPr="00BD3BBB" w:rsidRDefault="00305AC5">
                <w:pPr>
                  <w:pStyle w:val="TextodoEndereo"/>
                  <w:spacing w:line="240" w:lineRule="auto"/>
                  <w:rPr>
                    <w:color w:val="93B9C2" w:themeColor="background2" w:themeShade="BF"/>
                  </w:rPr>
                </w:pPr>
                <w:r w:rsidRPr="00BD3BBB">
                  <w:rPr>
                    <w:color w:val="93B9C2" w:themeColor="background2" w:themeShade="BF"/>
                  </w:rPr>
                  <w:t>Telefone: (61) 996064551</w:t>
                </w:r>
              </w:p>
              <w:p w:rsidR="00305AC5" w:rsidRPr="00BD3BBB" w:rsidRDefault="00305AC5">
                <w:pPr>
                  <w:pStyle w:val="TextodoEndereo"/>
                  <w:spacing w:line="240" w:lineRule="auto"/>
                  <w:rPr>
                    <w:color w:val="93B9C2" w:themeColor="background2" w:themeShade="BF"/>
                    <w:lang w:val="en-US"/>
                  </w:rPr>
                </w:pPr>
                <w:r w:rsidRPr="00BD3BBB">
                  <w:rPr>
                    <w:color w:val="93B9C2" w:themeColor="background2" w:themeShade="BF"/>
                    <w:lang w:val="en-US"/>
                  </w:rPr>
                  <w:t xml:space="preserve">Email:  </w:t>
                </w:r>
                <w:hyperlink r:id="rId10" w:history="1">
                  <w:r w:rsidRPr="00BD3BBB">
                    <w:rPr>
                      <w:rStyle w:val="Hyperlink"/>
                      <w:color w:val="93B9C2" w:themeColor="background2" w:themeShade="BF"/>
                      <w:lang w:val="en-US"/>
                    </w:rPr>
                    <w:t>elanebarreiracarvalho@hotmail.com</w:t>
                  </w:r>
                </w:hyperlink>
              </w:p>
              <w:p w:rsidR="00305AC5" w:rsidRPr="00BD3BBB" w:rsidRDefault="00305AC5">
                <w:pPr>
                  <w:pStyle w:val="TextodoEndereo"/>
                  <w:spacing w:line="240" w:lineRule="auto"/>
                  <w:rPr>
                    <w:color w:val="93B9C2" w:themeColor="background2" w:themeShade="BF"/>
                  </w:rPr>
                </w:pPr>
                <w:r w:rsidRPr="00BD3BBB">
                  <w:rPr>
                    <w:color w:val="93B9C2" w:themeColor="background2" w:themeShade="BF"/>
                  </w:rPr>
                  <w:t>D</w:t>
                </w:r>
                <w:r w:rsidR="00BD3BBB" w:rsidRPr="00BD3BBB">
                  <w:rPr>
                    <w:color w:val="93B9C2" w:themeColor="background2" w:themeShade="BF"/>
                    <w:szCs w:val="18"/>
                  </w:rPr>
                  <w:t>N 26</w:t>
                </w:r>
                <w:r w:rsidR="00BD3BBB" w:rsidRPr="00BD3BBB">
                  <w:rPr>
                    <w:rFonts w:cs="Segoe UI"/>
                    <w:color w:val="93B9C2" w:themeColor="background2" w:themeShade="BF"/>
                    <w:szCs w:val="18"/>
                    <w:shd w:val="clear" w:color="auto" w:fill="FFFFFF"/>
                  </w:rPr>
                  <w:t>/</w:t>
                </w:r>
                <w:r w:rsidR="00BD3BBB" w:rsidRPr="00BD3BBB">
                  <w:rPr>
                    <w:rFonts w:cs="Segoe UI"/>
                    <w:color w:val="93B9C2" w:themeColor="background2" w:themeShade="BF"/>
                    <w:szCs w:val="18"/>
                    <w:shd w:val="clear" w:color="auto" w:fill="FFFFFF"/>
                  </w:rPr>
                  <w:t>02</w:t>
                </w:r>
                <w:r w:rsidR="00BD3BBB" w:rsidRPr="00BD3BBB">
                  <w:rPr>
                    <w:rFonts w:cs="Segoe UI"/>
                    <w:color w:val="93B9C2" w:themeColor="background2" w:themeShade="BF"/>
                    <w:szCs w:val="18"/>
                    <w:shd w:val="clear" w:color="auto" w:fill="FFFFFF"/>
                  </w:rPr>
                  <w:t>/</w:t>
                </w:r>
                <w:r w:rsidR="00BD3BBB" w:rsidRPr="00BD3BBB">
                  <w:rPr>
                    <w:rFonts w:cs="Segoe UI"/>
                    <w:color w:val="93B9C2" w:themeColor="background2" w:themeShade="BF"/>
                    <w:szCs w:val="18"/>
                    <w:shd w:val="clear" w:color="auto" w:fill="FFFFFF"/>
                  </w:rPr>
                  <w:t>1994</w:t>
                </w:r>
              </w:p>
              <w:p w:rsidR="00305AC5" w:rsidRDefault="00BD3BBB" w:rsidP="00BD3BBB">
                <w:pPr>
                  <w:pStyle w:val="TextodoEndereo"/>
                  <w:spacing w:line="240" w:lineRule="auto"/>
                  <w:rPr>
                    <w:sz w:val="24"/>
                  </w:rPr>
                </w:pPr>
                <w:r w:rsidRPr="00BD3BBB">
                  <w:rPr>
                    <w:color w:val="93B9C2" w:themeColor="background2" w:themeShade="BF"/>
                  </w:rPr>
                  <w:t>Brasileira, solteira, sem filhos</w:t>
                </w:r>
                <w:r>
                  <w:t>.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305AC5" w:rsidRDefault="00305AC5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354CB80D" wp14:editId="5B3DA981">
                      <wp:extent cx="1116279" cy="1116280"/>
                      <wp:effectExtent l="19050" t="0" r="27305" b="884555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8140" cy="1128141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stA="50000" endPos="7500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A335E" w:rsidRPr="003C6D70" w:rsidRDefault="00F93A67">
          <w:pPr>
            <w:pStyle w:val="SemEspaamento"/>
            <w:rPr>
              <w:color w:val="auto"/>
              <w:sz w:val="28"/>
              <w:szCs w:val="28"/>
            </w:rPr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3C6D70" w:rsidRPr="003C6D7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A335E" w:rsidRPr="003C6D70" w:rsidRDefault="00FA335E">
            <w:pPr>
              <w:spacing w:after="0"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E1D96" w:rsidRPr="003C6D70" w:rsidRDefault="003E1D96" w:rsidP="00BD3BBB">
            <w:pPr>
              <w:pStyle w:val="Seo"/>
              <w:rPr>
                <w:color w:val="3E5D78" w:themeColor="accent2" w:themeShade="80"/>
                <w:sz w:val="28"/>
                <w:szCs w:val="28"/>
              </w:rPr>
            </w:pPr>
            <w:r w:rsidRPr="003C6D70">
              <w:rPr>
                <w:color w:val="3E5D78" w:themeColor="accent2" w:themeShade="80"/>
                <w:sz w:val="28"/>
                <w:szCs w:val="28"/>
              </w:rPr>
              <w:t>Cargo Pretendido</w:t>
            </w:r>
          </w:p>
          <w:p w:rsidR="00FA335E" w:rsidRPr="003C6D70" w:rsidRDefault="003E1D9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 Enfermeira</w:t>
            </w:r>
          </w:p>
          <w:p w:rsidR="00FA335E" w:rsidRPr="003C6D70" w:rsidRDefault="00F93A67" w:rsidP="00BD3BBB">
            <w:pPr>
              <w:pStyle w:val="Seo"/>
              <w:rPr>
                <w:color w:val="3E5D78" w:themeColor="accent2" w:themeShade="80"/>
                <w:sz w:val="28"/>
                <w:szCs w:val="28"/>
              </w:rPr>
            </w:pPr>
            <w:r w:rsidRPr="003C6D70">
              <w:rPr>
                <w:color w:val="3E5D78" w:themeColor="accent2" w:themeShade="80"/>
                <w:sz w:val="28"/>
                <w:szCs w:val="28"/>
              </w:rPr>
              <w:t>Experiência</w:t>
            </w:r>
            <w:r w:rsidR="005E228F" w:rsidRPr="003C6D70">
              <w:rPr>
                <w:color w:val="3E5D78" w:themeColor="accent2" w:themeShade="80"/>
                <w:sz w:val="28"/>
                <w:szCs w:val="28"/>
              </w:rPr>
              <w:t xml:space="preserve"> Anterior</w:t>
            </w:r>
          </w:p>
          <w:p w:rsidR="00FA335E" w:rsidRPr="003C6D70" w:rsidRDefault="003E1D96" w:rsidP="00BD3BBB">
            <w:pPr>
              <w:pStyle w:val="Subseo"/>
              <w:spacing w:before="0" w:after="120"/>
              <w:rPr>
                <w:rStyle w:val="CardeDatadaSubseo"/>
                <w:color w:val="auto"/>
                <w:sz w:val="28"/>
                <w:szCs w:val="28"/>
              </w:rPr>
            </w:pPr>
            <w:r w:rsidRPr="003C6D70">
              <w:rPr>
                <w:rStyle w:val="CardeDatadaSubseo"/>
                <w:b/>
                <w:bCs/>
                <w:color w:val="auto"/>
                <w:sz w:val="28"/>
                <w:szCs w:val="28"/>
              </w:rPr>
              <w:t xml:space="preserve"> Enfermeira ESF</w:t>
            </w:r>
            <w:r w:rsidR="00F93A67" w:rsidRPr="003C6D70">
              <w:rPr>
                <w:rStyle w:val="CardeDatadaSubseo"/>
                <w:color w:val="auto"/>
                <w:sz w:val="28"/>
                <w:szCs w:val="28"/>
              </w:rPr>
              <w:t xml:space="preserve"> </w:t>
            </w:r>
            <w:proofErr w:type="gramStart"/>
            <w:r w:rsidR="00F93A67" w:rsidRPr="003C6D70">
              <w:rPr>
                <w:rStyle w:val="CardeDatadaSubseo"/>
                <w:color w:val="auto"/>
                <w:sz w:val="28"/>
                <w:szCs w:val="28"/>
              </w:rPr>
              <w:t>(</w:t>
            </w:r>
            <w:r w:rsidR="00BD3BBB">
              <w:rPr>
                <w:rStyle w:val="CardeDatadaSubseo"/>
                <w:color w:val="auto"/>
                <w:sz w:val="28"/>
                <w:szCs w:val="28"/>
              </w:rPr>
              <w:t xml:space="preserve"> </w:t>
            </w:r>
            <w:proofErr w:type="gramEnd"/>
            <w:r w:rsidR="00BD3BBB">
              <w:rPr>
                <w:rStyle w:val="CardeDatadaSubseo"/>
                <w:color w:val="auto"/>
                <w:sz w:val="28"/>
                <w:szCs w:val="28"/>
              </w:rPr>
              <w:t>19</w:t>
            </w:r>
            <w:r w:rsidR="00BD3BBB">
              <w:rPr>
                <w:rFonts w:ascii="Segoe UI" w:hAnsi="Segoe UI" w:cs="Segoe UI"/>
                <w:color w:val="212121"/>
                <w:sz w:val="22"/>
                <w:szCs w:val="22"/>
                <w:shd w:val="clear" w:color="auto" w:fill="FFFFFF"/>
              </w:rPr>
              <w:t>/</w:t>
            </w:r>
            <w:r w:rsidR="00BD3BBB">
              <w:rPr>
                <w:rStyle w:val="CardeDatadaSubseo"/>
                <w:color w:val="auto"/>
                <w:sz w:val="28"/>
                <w:szCs w:val="28"/>
              </w:rPr>
              <w:t>03</w:t>
            </w:r>
            <w:r w:rsidR="00BD3BBB">
              <w:rPr>
                <w:rFonts w:ascii="Segoe UI" w:hAnsi="Segoe UI" w:cs="Segoe UI"/>
                <w:color w:val="212121"/>
                <w:sz w:val="22"/>
                <w:szCs w:val="22"/>
                <w:shd w:val="clear" w:color="auto" w:fill="FFFFFF"/>
              </w:rPr>
              <w:t>/</w:t>
            </w:r>
            <w:r w:rsidRPr="003C6D70">
              <w:rPr>
                <w:rStyle w:val="CardeDatadaSubseo"/>
                <w:color w:val="auto"/>
                <w:sz w:val="28"/>
                <w:szCs w:val="28"/>
              </w:rPr>
              <w:t>2017</w:t>
            </w:r>
            <w:r w:rsidR="00F93A67" w:rsidRPr="003C6D70">
              <w:rPr>
                <w:rStyle w:val="CardeDatadaSubseo"/>
                <w:color w:val="auto"/>
                <w:sz w:val="28"/>
                <w:szCs w:val="28"/>
              </w:rPr>
              <w:t xml:space="preserve"> –</w:t>
            </w:r>
            <w:r w:rsidR="00BD3BBB">
              <w:rPr>
                <w:rStyle w:val="CardeDatadaSubseo"/>
                <w:color w:val="auto"/>
                <w:sz w:val="28"/>
                <w:szCs w:val="28"/>
              </w:rPr>
              <w:t xml:space="preserve"> 30</w:t>
            </w:r>
            <w:r w:rsidR="00BD3BBB">
              <w:rPr>
                <w:rFonts w:ascii="Segoe UI" w:hAnsi="Segoe UI" w:cs="Segoe UI"/>
                <w:color w:val="212121"/>
                <w:sz w:val="22"/>
                <w:szCs w:val="22"/>
                <w:shd w:val="clear" w:color="auto" w:fill="FFFFFF"/>
              </w:rPr>
              <w:t>/</w:t>
            </w:r>
            <w:r w:rsidR="00BD3BBB">
              <w:rPr>
                <w:rStyle w:val="CardeDatadaSubseo"/>
                <w:color w:val="auto"/>
                <w:sz w:val="28"/>
                <w:szCs w:val="28"/>
              </w:rPr>
              <w:t>11</w:t>
            </w:r>
            <w:r w:rsidR="00BD3BBB">
              <w:rPr>
                <w:rFonts w:ascii="Segoe UI" w:hAnsi="Segoe UI" w:cs="Segoe UI"/>
                <w:color w:val="212121"/>
                <w:sz w:val="22"/>
                <w:szCs w:val="22"/>
                <w:shd w:val="clear" w:color="auto" w:fill="FFFFFF"/>
              </w:rPr>
              <w:t>/</w:t>
            </w:r>
            <w:r w:rsidRPr="003C6D70">
              <w:rPr>
                <w:rStyle w:val="CardeDatadaSubseo"/>
                <w:color w:val="auto"/>
                <w:sz w:val="28"/>
                <w:szCs w:val="28"/>
              </w:rPr>
              <w:t>2018</w:t>
            </w:r>
            <w:r w:rsidR="00F93A67" w:rsidRPr="003C6D70">
              <w:rPr>
                <w:rStyle w:val="CardeDatadaSubseo"/>
                <w:color w:val="auto"/>
                <w:sz w:val="28"/>
                <w:szCs w:val="28"/>
              </w:rPr>
              <w:t>)</w:t>
            </w:r>
          </w:p>
          <w:p w:rsidR="00FA335E" w:rsidRPr="003C6D70" w:rsidRDefault="00F93A67" w:rsidP="00BD3BBB">
            <w:pPr>
              <w:pStyle w:val="Subseo"/>
              <w:spacing w:before="0" w:after="120"/>
              <w:rPr>
                <w:color w:val="auto"/>
                <w:sz w:val="28"/>
                <w:szCs w:val="28"/>
              </w:rPr>
            </w:pPr>
            <w:sdt>
              <w:sdtPr>
                <w:rPr>
                  <w:rStyle w:val="CardeDatadaSubseo"/>
                  <w:color w:val="auto"/>
                  <w:sz w:val="28"/>
                  <w:szCs w:val="28"/>
                </w:rPr>
                <w:id w:val="326177524"/>
                <w:placeholder>
                  <w:docPart w:val="81E9082CC4484435BD219EF2FD495296"/>
                </w:placeholder>
              </w:sdtPr>
              <w:sdtEndPr>
                <w:rPr>
                  <w:rStyle w:val="CardeDatadaSubseo"/>
                </w:rPr>
              </w:sdtEndPr>
              <w:sdtContent>
                <w:r w:rsidR="003E1D96" w:rsidRPr="003C6D70">
                  <w:rPr>
                    <w:rStyle w:val="CardeDatadaSubseo"/>
                    <w:color w:val="auto"/>
                    <w:sz w:val="28"/>
                    <w:szCs w:val="28"/>
                  </w:rPr>
                  <w:t xml:space="preserve"> </w:t>
                </w:r>
                <w:r w:rsidR="003E1D96" w:rsidRPr="003C6D70">
                  <w:rPr>
                    <w:rStyle w:val="CardeDatadaSubseo"/>
                    <w:color w:val="628BAD" w:themeColor="accent2" w:themeShade="BF"/>
                    <w:sz w:val="28"/>
                    <w:szCs w:val="28"/>
                  </w:rPr>
                  <w:t>Prefeitura Municipal de Barreiras do Piauí</w:t>
                </w:r>
              </w:sdtContent>
            </w:sdt>
            <w:r w:rsidRPr="003C6D70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Pr="003C6D70">
              <w:rPr>
                <w:rStyle w:val="CardeDatadaSubseo"/>
                <w:color w:val="auto"/>
                <w:sz w:val="28"/>
                <w:szCs w:val="28"/>
              </w:rPr>
              <w:t>(</w:t>
            </w:r>
            <w:r w:rsidR="003C6D70">
              <w:rPr>
                <w:rStyle w:val="CardeDatadaSubseo"/>
                <w:color w:val="auto"/>
                <w:sz w:val="28"/>
                <w:szCs w:val="28"/>
              </w:rPr>
              <w:t xml:space="preserve"> </w:t>
            </w:r>
            <w:proofErr w:type="gramEnd"/>
            <w:r w:rsidR="003C6D70">
              <w:rPr>
                <w:rStyle w:val="CardeDatadaSubseo"/>
                <w:color w:val="auto"/>
                <w:sz w:val="28"/>
                <w:szCs w:val="28"/>
              </w:rPr>
              <w:t>Barreiras do Piauí-P</w:t>
            </w:r>
            <w:r w:rsidR="00305AC5">
              <w:rPr>
                <w:rStyle w:val="CardeDatadaSubseo"/>
                <w:color w:val="auto"/>
                <w:sz w:val="28"/>
                <w:szCs w:val="28"/>
              </w:rPr>
              <w:t>I</w:t>
            </w:r>
            <w:r w:rsidRPr="003C6D70">
              <w:rPr>
                <w:rStyle w:val="CardeDatadaSubseo"/>
                <w:color w:val="auto"/>
                <w:sz w:val="28"/>
                <w:szCs w:val="28"/>
              </w:rPr>
              <w:t>)</w:t>
            </w:r>
          </w:p>
          <w:p w:rsidR="00FA335E" w:rsidRPr="003C6D70" w:rsidRDefault="003E1D9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Organização e liderança da equipe;</w:t>
            </w:r>
          </w:p>
          <w:p w:rsidR="003E1D96" w:rsidRPr="003C6D70" w:rsidRDefault="003E1D9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Atendimento ambulatorial;</w:t>
            </w:r>
          </w:p>
          <w:p w:rsidR="003E1D96" w:rsidRPr="003C6D70" w:rsidRDefault="003E1D9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Consultas de enfermagem (puericultura, pré-natal, puerpério, planejamento familiar, saúde da mulher, acompanhamento de hipertensos e diabéticos);</w:t>
            </w:r>
          </w:p>
          <w:p w:rsidR="003E1D96" w:rsidRPr="003C6D70" w:rsidRDefault="003E1D9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Participação no protocolo de Class</w:t>
            </w:r>
            <w:r w:rsidR="00F02446" w:rsidRPr="003C6D70">
              <w:rPr>
                <w:color w:val="auto"/>
                <w:sz w:val="28"/>
                <w:szCs w:val="28"/>
              </w:rPr>
              <w:t>ificação de Risco (Acolhimento);</w:t>
            </w:r>
          </w:p>
          <w:p w:rsidR="00F02446" w:rsidRPr="003C6D70" w:rsidRDefault="00F0244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Palestras na UBS e Programa Saúde na Escola (PSE) </w:t>
            </w:r>
          </w:p>
          <w:p w:rsidR="00F02446" w:rsidRPr="003C6D70" w:rsidRDefault="00F0244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Planejamento, execução, coordenação acompanhamento e avaliação de assistência de enfermagem ao indivíduo e à família;</w:t>
            </w:r>
          </w:p>
          <w:p w:rsidR="00F02446" w:rsidRPr="003C6D70" w:rsidRDefault="00F02446" w:rsidP="00BD3BBB">
            <w:pPr>
              <w:pStyle w:val="TextodaSubseo"/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Visita domiciliar</w:t>
            </w:r>
            <w:r w:rsidR="00BD3BBB">
              <w:rPr>
                <w:color w:val="auto"/>
                <w:sz w:val="28"/>
                <w:szCs w:val="28"/>
              </w:rPr>
              <w:t>.</w:t>
            </w:r>
          </w:p>
          <w:p w:rsidR="00FA335E" w:rsidRPr="003C6D70" w:rsidRDefault="00F02446" w:rsidP="00BD3BBB">
            <w:pPr>
              <w:pStyle w:val="Seo"/>
              <w:rPr>
                <w:color w:val="628BAD" w:themeColor="accent2" w:themeShade="BF"/>
                <w:sz w:val="28"/>
                <w:szCs w:val="28"/>
              </w:rPr>
            </w:pPr>
            <w:r w:rsidRPr="003C6D70">
              <w:rPr>
                <w:color w:val="628BAD" w:themeColor="accent2" w:themeShade="BF"/>
                <w:sz w:val="28"/>
                <w:szCs w:val="28"/>
              </w:rPr>
              <w:t>Formaç</w:t>
            </w:r>
            <w:bookmarkStart w:id="0" w:name="_GoBack"/>
            <w:bookmarkEnd w:id="0"/>
            <w:r w:rsidRPr="003C6D70">
              <w:rPr>
                <w:color w:val="628BAD" w:themeColor="accent2" w:themeShade="BF"/>
                <w:sz w:val="28"/>
                <w:szCs w:val="28"/>
              </w:rPr>
              <w:t>ão</w:t>
            </w:r>
          </w:p>
          <w:p w:rsidR="00FA335E" w:rsidRPr="003C6D70" w:rsidRDefault="00F02446" w:rsidP="00BD3BBB">
            <w:pPr>
              <w:pStyle w:val="Commarcadores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 Graduação em Enfermagem (2012-2016) </w:t>
            </w:r>
            <w:r w:rsidR="005E228F" w:rsidRPr="003C6D70">
              <w:rPr>
                <w:color w:val="auto"/>
                <w:sz w:val="28"/>
                <w:szCs w:val="28"/>
              </w:rPr>
              <w:t>em Teresina-PI</w:t>
            </w:r>
          </w:p>
          <w:p w:rsidR="005E228F" w:rsidRPr="003C6D70" w:rsidRDefault="00F02446" w:rsidP="00BD3BBB">
            <w:pPr>
              <w:pStyle w:val="Commarcadores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Centro Universitário da Faculdade de Saúde, Ciências Humanas e Tecnológicas do Piauí-</w:t>
            </w:r>
            <w:proofErr w:type="gramStart"/>
            <w:r w:rsidRPr="003C6D70">
              <w:rPr>
                <w:color w:val="auto"/>
                <w:sz w:val="28"/>
                <w:szCs w:val="28"/>
              </w:rPr>
              <w:t>UNINOVAFAPI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</w:t>
            </w:r>
          </w:p>
          <w:p w:rsidR="005E228F" w:rsidRPr="003C6D70" w:rsidRDefault="005E228F" w:rsidP="00BD3BBB">
            <w:pPr>
              <w:pStyle w:val="Seo"/>
              <w:rPr>
                <w:color w:val="628BAD" w:themeColor="accent2" w:themeShade="BF"/>
                <w:sz w:val="28"/>
                <w:szCs w:val="28"/>
              </w:rPr>
            </w:pPr>
            <w:r w:rsidRPr="003C6D70">
              <w:rPr>
                <w:color w:val="628BAD" w:themeColor="accent2" w:themeShade="BF"/>
                <w:sz w:val="28"/>
                <w:szCs w:val="28"/>
              </w:rPr>
              <w:lastRenderedPageBreak/>
              <w:t>Aptidões e Competências Sociais</w:t>
            </w:r>
          </w:p>
          <w:p w:rsidR="002A601C" w:rsidRPr="003C6D70" w:rsidRDefault="005E228F" w:rsidP="00BD3BBB">
            <w:pPr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Trabalho em equipe; </w:t>
            </w:r>
          </w:p>
          <w:p w:rsidR="002A601C" w:rsidRPr="003C6D70" w:rsidRDefault="005E228F" w:rsidP="00BD3BBB">
            <w:pPr>
              <w:spacing w:after="120"/>
              <w:rPr>
                <w:color w:val="auto"/>
                <w:sz w:val="28"/>
                <w:szCs w:val="28"/>
              </w:rPr>
            </w:pPr>
            <w:proofErr w:type="gramStart"/>
            <w:r w:rsidRPr="003C6D70">
              <w:rPr>
                <w:color w:val="auto"/>
                <w:sz w:val="28"/>
                <w:szCs w:val="28"/>
              </w:rPr>
              <w:t>responsabilidade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e competência profissional;</w:t>
            </w:r>
          </w:p>
          <w:p w:rsidR="002A601C" w:rsidRPr="003C6D70" w:rsidRDefault="005E228F" w:rsidP="00BD3BBB">
            <w:pPr>
              <w:spacing w:after="120"/>
              <w:rPr>
                <w:color w:val="auto"/>
                <w:sz w:val="28"/>
                <w:szCs w:val="28"/>
              </w:rPr>
            </w:pPr>
            <w:proofErr w:type="gramStart"/>
            <w:r w:rsidRPr="003C6D70">
              <w:rPr>
                <w:color w:val="auto"/>
                <w:sz w:val="28"/>
                <w:szCs w:val="28"/>
              </w:rPr>
              <w:t>facilidade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 de adaptação a normas e rotinas da empresa; </w:t>
            </w:r>
          </w:p>
          <w:p w:rsidR="002A601C" w:rsidRPr="003C6D70" w:rsidRDefault="005E228F" w:rsidP="00BD3BBB">
            <w:pPr>
              <w:spacing w:after="120"/>
              <w:rPr>
                <w:color w:val="auto"/>
                <w:sz w:val="28"/>
                <w:szCs w:val="28"/>
              </w:rPr>
            </w:pPr>
            <w:proofErr w:type="gramStart"/>
            <w:r w:rsidRPr="003C6D70">
              <w:rPr>
                <w:color w:val="auto"/>
                <w:sz w:val="28"/>
                <w:szCs w:val="28"/>
              </w:rPr>
              <w:t>assiduidade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de maneira geral;</w:t>
            </w:r>
          </w:p>
          <w:p w:rsidR="002A601C" w:rsidRPr="003C6D70" w:rsidRDefault="005E228F" w:rsidP="00BD3BBB">
            <w:pPr>
              <w:spacing w:after="120"/>
              <w:rPr>
                <w:color w:val="auto"/>
                <w:sz w:val="28"/>
                <w:szCs w:val="28"/>
              </w:rPr>
            </w:pPr>
            <w:proofErr w:type="gramStart"/>
            <w:r w:rsidRPr="003C6D70">
              <w:rPr>
                <w:color w:val="auto"/>
                <w:sz w:val="28"/>
                <w:szCs w:val="28"/>
              </w:rPr>
              <w:t>facilidade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de lidar com emoções;</w:t>
            </w:r>
          </w:p>
          <w:p w:rsidR="005E228F" w:rsidRPr="003C6D70" w:rsidRDefault="005E228F" w:rsidP="00BD3BBB">
            <w:pPr>
              <w:spacing w:after="120"/>
              <w:ind w:right="340"/>
              <w:rPr>
                <w:color w:val="auto"/>
                <w:sz w:val="28"/>
                <w:szCs w:val="28"/>
              </w:rPr>
            </w:pPr>
            <w:proofErr w:type="gramStart"/>
            <w:r w:rsidRPr="003C6D70">
              <w:rPr>
                <w:color w:val="auto"/>
                <w:sz w:val="28"/>
                <w:szCs w:val="28"/>
              </w:rPr>
              <w:t>respeito</w:t>
            </w:r>
            <w:proofErr w:type="gramEnd"/>
            <w:r w:rsidRPr="003C6D70">
              <w:rPr>
                <w:color w:val="auto"/>
                <w:sz w:val="28"/>
                <w:szCs w:val="28"/>
              </w:rPr>
              <w:t xml:space="preserve"> a normas e exigências da instituição.</w:t>
            </w:r>
          </w:p>
          <w:p w:rsidR="005E228F" w:rsidRPr="003C6D70" w:rsidRDefault="002A601C" w:rsidP="00BD3BBB">
            <w:pPr>
              <w:pStyle w:val="Seo"/>
              <w:ind w:right="340"/>
              <w:rPr>
                <w:color w:val="628BAD" w:themeColor="accent2" w:themeShade="BF"/>
                <w:sz w:val="28"/>
                <w:szCs w:val="28"/>
              </w:rPr>
            </w:pPr>
            <w:r w:rsidRPr="003C6D70">
              <w:rPr>
                <w:color w:val="628BAD" w:themeColor="accent2" w:themeShade="BF"/>
                <w:sz w:val="28"/>
                <w:szCs w:val="28"/>
              </w:rPr>
              <w:t>Aptidões e Competências</w:t>
            </w:r>
            <w:proofErr w:type="gramStart"/>
            <w:r w:rsidRPr="003C6D70">
              <w:rPr>
                <w:color w:val="628BAD" w:themeColor="accent2" w:themeShade="BF"/>
                <w:sz w:val="28"/>
                <w:szCs w:val="28"/>
              </w:rPr>
              <w:t xml:space="preserve">  </w:t>
            </w:r>
            <w:proofErr w:type="gramEnd"/>
            <w:r w:rsidRPr="003C6D70">
              <w:rPr>
                <w:color w:val="628BAD" w:themeColor="accent2" w:themeShade="BF"/>
                <w:sz w:val="28"/>
                <w:szCs w:val="28"/>
              </w:rPr>
              <w:t>Organizacionais</w:t>
            </w:r>
          </w:p>
          <w:p w:rsidR="002A601C" w:rsidRPr="003C6D70" w:rsidRDefault="002A601C" w:rsidP="00BD3BBB">
            <w:pPr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>Capacidade de gestão de equipe;</w:t>
            </w:r>
          </w:p>
          <w:p w:rsidR="003C6D70" w:rsidRPr="003C6D70" w:rsidRDefault="002A601C" w:rsidP="00BD3BBB">
            <w:pPr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Liderança com </w:t>
            </w:r>
            <w:r w:rsidR="003C6D70" w:rsidRPr="003C6D70">
              <w:rPr>
                <w:color w:val="auto"/>
                <w:sz w:val="28"/>
                <w:szCs w:val="28"/>
              </w:rPr>
              <w:t>respeito, humildade e confiança;</w:t>
            </w:r>
          </w:p>
          <w:p w:rsidR="003C6D70" w:rsidRPr="003C6D70" w:rsidRDefault="003C6D70" w:rsidP="00BD3BBB">
            <w:pPr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Sentido de organização; </w:t>
            </w:r>
          </w:p>
          <w:p w:rsidR="003C6D70" w:rsidRPr="003C6D70" w:rsidRDefault="003C6D70" w:rsidP="00BD3BBB">
            <w:pPr>
              <w:pStyle w:val="Seo"/>
              <w:rPr>
                <w:color w:val="628BAD" w:themeColor="accent2" w:themeShade="BF"/>
                <w:sz w:val="28"/>
                <w:szCs w:val="28"/>
              </w:rPr>
            </w:pPr>
            <w:r w:rsidRPr="003C6D70">
              <w:rPr>
                <w:color w:val="628BAD" w:themeColor="accent2" w:themeShade="BF"/>
                <w:sz w:val="28"/>
                <w:szCs w:val="28"/>
              </w:rPr>
              <w:t>Competências Tecnológicas</w:t>
            </w:r>
          </w:p>
          <w:p w:rsidR="003C6D70" w:rsidRDefault="003C6D70" w:rsidP="00BD3BBB">
            <w:pPr>
              <w:spacing w:after="120"/>
              <w:rPr>
                <w:color w:val="auto"/>
                <w:sz w:val="28"/>
                <w:szCs w:val="28"/>
              </w:rPr>
            </w:pPr>
            <w:r w:rsidRPr="003C6D70">
              <w:rPr>
                <w:color w:val="auto"/>
                <w:sz w:val="28"/>
                <w:szCs w:val="28"/>
              </w:rPr>
              <w:t xml:space="preserve">Conhecimento da óptica do utilizador: Microsoft </w:t>
            </w:r>
            <w:proofErr w:type="spellStart"/>
            <w:r w:rsidRPr="003C6D70">
              <w:rPr>
                <w:color w:val="auto"/>
                <w:sz w:val="28"/>
                <w:szCs w:val="28"/>
              </w:rPr>
              <w:t>Offce</w:t>
            </w:r>
            <w:proofErr w:type="spellEnd"/>
            <w:r w:rsidRPr="003C6D70">
              <w:rPr>
                <w:color w:val="auto"/>
                <w:sz w:val="28"/>
                <w:szCs w:val="28"/>
              </w:rPr>
              <w:t xml:space="preserve">, Internet, PowerPoint, </w:t>
            </w:r>
            <w:proofErr w:type="spellStart"/>
            <w:r w:rsidRPr="003C6D70">
              <w:rPr>
                <w:color w:val="auto"/>
                <w:sz w:val="28"/>
                <w:szCs w:val="28"/>
              </w:rPr>
              <w:t>Acess</w:t>
            </w:r>
            <w:proofErr w:type="spellEnd"/>
            <w:r w:rsidRPr="003C6D70">
              <w:rPr>
                <w:color w:val="auto"/>
                <w:sz w:val="28"/>
                <w:szCs w:val="28"/>
              </w:rPr>
              <w:t>.</w:t>
            </w:r>
          </w:p>
          <w:p w:rsidR="00BD3BBB" w:rsidRDefault="00BD3BBB" w:rsidP="00BD3BBB">
            <w:pPr>
              <w:pStyle w:val="Seo"/>
              <w:rPr>
                <w:color w:val="3E5D78" w:themeColor="accent2" w:themeShade="80"/>
                <w:sz w:val="28"/>
                <w:szCs w:val="28"/>
              </w:rPr>
            </w:pPr>
            <w:r>
              <w:rPr>
                <w:color w:val="3E5D78" w:themeColor="accent2" w:themeShade="80"/>
                <w:sz w:val="28"/>
                <w:szCs w:val="28"/>
              </w:rPr>
              <w:t>Informações adicionais</w:t>
            </w:r>
          </w:p>
          <w:p w:rsidR="00BD3BBB" w:rsidRPr="0085178B" w:rsidRDefault="00BD3BBB" w:rsidP="0085178B">
            <w:pPr>
              <w:spacing w:after="120"/>
              <w:rPr>
                <w:sz w:val="28"/>
                <w:szCs w:val="28"/>
              </w:rPr>
            </w:pPr>
            <w:r w:rsidRPr="0085178B">
              <w:rPr>
                <w:sz w:val="28"/>
                <w:szCs w:val="28"/>
              </w:rPr>
              <w:t>Curso em enfermagem do trabalho</w:t>
            </w:r>
            <w:r w:rsidR="0085178B" w:rsidRPr="0085178B">
              <w:rPr>
                <w:sz w:val="28"/>
                <w:szCs w:val="28"/>
              </w:rPr>
              <w:t>;</w:t>
            </w:r>
          </w:p>
          <w:p w:rsidR="00BD3BBB" w:rsidRPr="0085178B" w:rsidRDefault="00BD3BBB" w:rsidP="0085178B">
            <w:pPr>
              <w:spacing w:after="120"/>
              <w:rPr>
                <w:sz w:val="28"/>
                <w:szCs w:val="28"/>
              </w:rPr>
            </w:pPr>
            <w:r w:rsidRPr="0085178B">
              <w:rPr>
                <w:sz w:val="28"/>
                <w:szCs w:val="28"/>
              </w:rPr>
              <w:t>Atualização em tratamento de feridas</w:t>
            </w:r>
            <w:r w:rsidR="0085178B" w:rsidRPr="0085178B">
              <w:rPr>
                <w:sz w:val="28"/>
                <w:szCs w:val="28"/>
              </w:rPr>
              <w:t>;</w:t>
            </w:r>
          </w:p>
          <w:p w:rsidR="00BD3BBB" w:rsidRPr="0085178B" w:rsidRDefault="00BD3BBB" w:rsidP="0085178B">
            <w:pPr>
              <w:spacing w:after="120"/>
              <w:rPr>
                <w:sz w:val="28"/>
                <w:szCs w:val="28"/>
              </w:rPr>
            </w:pPr>
            <w:r w:rsidRPr="0085178B">
              <w:rPr>
                <w:sz w:val="28"/>
                <w:szCs w:val="28"/>
              </w:rPr>
              <w:t>Atualização em Assistência de Enfermagem em hipertensão</w:t>
            </w:r>
            <w:r w:rsidR="0085178B" w:rsidRPr="0085178B">
              <w:rPr>
                <w:sz w:val="28"/>
                <w:szCs w:val="28"/>
              </w:rPr>
              <w:t>;</w:t>
            </w:r>
          </w:p>
          <w:p w:rsidR="00BD3BBB" w:rsidRPr="0085178B" w:rsidRDefault="00BD3BBB" w:rsidP="0085178B">
            <w:pPr>
              <w:spacing w:after="120"/>
              <w:rPr>
                <w:sz w:val="28"/>
                <w:szCs w:val="28"/>
              </w:rPr>
            </w:pPr>
            <w:r w:rsidRPr="0085178B">
              <w:rPr>
                <w:sz w:val="28"/>
                <w:szCs w:val="28"/>
              </w:rPr>
              <w:t>Atualização em Imunização</w:t>
            </w:r>
            <w:proofErr w:type="gramStart"/>
            <w:r w:rsidRPr="0085178B">
              <w:rPr>
                <w:sz w:val="28"/>
                <w:szCs w:val="28"/>
              </w:rPr>
              <w:t>..</w:t>
            </w:r>
            <w:proofErr w:type="gramEnd"/>
          </w:p>
          <w:p w:rsidR="00BD3BBB" w:rsidRPr="003C6D70" w:rsidRDefault="00BD3BBB" w:rsidP="00BD3BBB">
            <w:pPr>
              <w:spacing w:after="120"/>
              <w:rPr>
                <w:color w:val="auto"/>
                <w:sz w:val="28"/>
                <w:szCs w:val="28"/>
              </w:rPr>
            </w:pPr>
          </w:p>
          <w:p w:rsidR="003C6D70" w:rsidRPr="003C6D70" w:rsidRDefault="003C6D70" w:rsidP="002A601C">
            <w:pPr>
              <w:rPr>
                <w:color w:val="auto"/>
                <w:sz w:val="28"/>
                <w:szCs w:val="28"/>
              </w:rPr>
            </w:pPr>
          </w:p>
          <w:p w:rsidR="003C6D70" w:rsidRPr="003C6D70" w:rsidRDefault="003C6D70" w:rsidP="002A601C">
            <w:pPr>
              <w:rPr>
                <w:color w:val="auto"/>
                <w:sz w:val="28"/>
                <w:szCs w:val="28"/>
              </w:rPr>
            </w:pPr>
          </w:p>
          <w:p w:rsidR="002A601C" w:rsidRPr="003C6D70" w:rsidRDefault="002A601C" w:rsidP="002A601C">
            <w:pPr>
              <w:rPr>
                <w:color w:val="auto"/>
                <w:sz w:val="28"/>
                <w:szCs w:val="28"/>
              </w:rPr>
            </w:pPr>
          </w:p>
          <w:p w:rsidR="002A601C" w:rsidRPr="003C6D70" w:rsidRDefault="002A601C" w:rsidP="002A601C">
            <w:pPr>
              <w:rPr>
                <w:color w:val="auto"/>
                <w:sz w:val="28"/>
                <w:szCs w:val="28"/>
              </w:rPr>
            </w:pPr>
          </w:p>
          <w:p w:rsidR="00FA335E" w:rsidRPr="003C6D70" w:rsidRDefault="00FA335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color w:val="auto"/>
                <w:sz w:val="28"/>
                <w:szCs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3C6D70" w:rsidRPr="003C6D70">
        <w:trPr>
          <w:trHeight w:val="576"/>
        </w:trPr>
        <w:tc>
          <w:tcPr>
            <w:tcW w:w="9576" w:type="dxa"/>
          </w:tcPr>
          <w:p w:rsidR="00FA335E" w:rsidRPr="003C6D70" w:rsidRDefault="00FA335E">
            <w:pPr>
              <w:spacing w:after="0" w:line="240" w:lineRule="auto"/>
              <w:rPr>
                <w:color w:val="auto"/>
                <w:sz w:val="28"/>
                <w:szCs w:val="28"/>
              </w:rPr>
            </w:pPr>
          </w:p>
        </w:tc>
      </w:tr>
    </w:tbl>
    <w:p w:rsidR="00FA335E" w:rsidRPr="003C6D70" w:rsidRDefault="00FA335E">
      <w:pPr>
        <w:rPr>
          <w:color w:val="auto"/>
          <w:sz w:val="28"/>
          <w:szCs w:val="28"/>
        </w:rPr>
      </w:pPr>
    </w:p>
    <w:sectPr w:rsidR="00FA335E" w:rsidRPr="003C6D70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67" w:rsidRDefault="00F93A67">
      <w:pPr>
        <w:spacing w:after="0" w:line="240" w:lineRule="auto"/>
      </w:pPr>
      <w:r>
        <w:separator/>
      </w:r>
    </w:p>
  </w:endnote>
  <w:endnote w:type="continuationSeparator" w:id="0">
    <w:p w:rsidR="00F93A67" w:rsidRDefault="00F9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5E" w:rsidRDefault="00F93A67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85178B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769D37471B6C4E8183E3A21E1563760B"/>
        </w:placeholder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5E" w:rsidRDefault="00F93A67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85178B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8166BA0B7CF340119B2BA83DDD82748D"/>
        </w:placeholder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67" w:rsidRDefault="00F93A67">
      <w:pPr>
        <w:spacing w:after="0" w:line="240" w:lineRule="auto"/>
      </w:pPr>
      <w:r>
        <w:separator/>
      </w:r>
    </w:p>
  </w:footnote>
  <w:footnote w:type="continuationSeparator" w:id="0">
    <w:p w:rsidR="00F93A67" w:rsidRDefault="00F9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5E" w:rsidRDefault="00F93A67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129E548090BE4434A7022E2E93FA08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A96FAA">
          <w:t>Elane</w:t>
        </w:r>
        <w:proofErr w:type="spellEnd"/>
        <w:r w:rsidR="00A96FAA">
          <w:t xml:space="preserve"> Barreira de Carvalho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5E" w:rsidRDefault="00F93A67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129E548090BE4434A7022E2E93FA08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A96FAA">
          <w:t>Elane</w:t>
        </w:r>
        <w:proofErr w:type="spellEnd"/>
        <w:r w:rsidR="00A96FAA">
          <w:t xml:space="preserve"> Barreira de Carvalho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A"/>
    <w:rsid w:val="002A601C"/>
    <w:rsid w:val="00305AC5"/>
    <w:rsid w:val="003C6D70"/>
    <w:rsid w:val="003E1D96"/>
    <w:rsid w:val="005E228F"/>
    <w:rsid w:val="0085178B"/>
    <w:rsid w:val="009F2237"/>
    <w:rsid w:val="00A96FAA"/>
    <w:rsid w:val="00BD3BBB"/>
    <w:rsid w:val="00F02446"/>
    <w:rsid w:val="00F93A67"/>
    <w:rsid w:val="00F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mailto:elanebarreiracarvalho@hot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FFE6902FDD433D90BAA5646EC40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26218-F67B-4891-A647-785D4871B3A9}"/>
      </w:docPartPr>
      <w:docPartBody>
        <w:p w:rsidR="00000000" w:rsidRDefault="00582775">
          <w:pPr>
            <w:pStyle w:val="3CFFE6902FDD433D90BAA5646EC4037F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81E9082CC4484435BD219EF2FD4952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EC3B63-AFCB-4729-8A47-494CF26077EF}"/>
      </w:docPartPr>
      <w:docPartBody>
        <w:p w:rsidR="00000000" w:rsidRDefault="00582775">
          <w:pPr>
            <w:pStyle w:val="81E9082CC4484435BD219EF2FD495296"/>
          </w:pPr>
          <w:r>
            <w:rPr>
              <w:rStyle w:val="CardeDatadaSubseo"/>
            </w:rPr>
            <w:t xml:space="preserve">[Digite o </w:t>
          </w:r>
          <w:r>
            <w:rPr>
              <w:rStyle w:val="CardeDatadaSubseo"/>
            </w:rPr>
            <w:t>nome da empresa]</w:t>
          </w:r>
        </w:p>
      </w:docPartBody>
    </w:docPart>
    <w:docPart>
      <w:docPartPr>
        <w:name w:val="FA810308784242E68EE3157331DF00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A086C9-2D22-43E8-B75A-5674D32436FF}"/>
      </w:docPartPr>
      <w:docPartBody>
        <w:p w:rsidR="00000000" w:rsidRDefault="0006211B" w:rsidP="0006211B">
          <w:pPr>
            <w:pStyle w:val="FA810308784242E68EE3157331DF005D"/>
          </w:pPr>
          <w:r>
            <w:t>[Digite seu nome]</w:t>
          </w:r>
        </w:p>
      </w:docPartBody>
    </w:docPart>
    <w:docPart>
      <w:docPartPr>
        <w:name w:val="769D37471B6C4E8183E3A21E1563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240ED6-6F1C-40C4-B3FB-17F07E8F00BF}"/>
      </w:docPartPr>
      <w:docPartBody>
        <w:p w:rsidR="00000000" w:rsidRDefault="0006211B" w:rsidP="0006211B">
          <w:pPr>
            <w:pStyle w:val="769D37471B6C4E8183E3A21E1563760B"/>
          </w:pPr>
          <w:r>
            <w:t>[Digite seu endereço]</w:t>
          </w:r>
        </w:p>
      </w:docPartBody>
    </w:docPart>
    <w:docPart>
      <w:docPartPr>
        <w:name w:val="8166BA0B7CF340119B2BA83DDD8274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4D959F-A48D-49EA-82BB-1CA7A09C5F79}"/>
      </w:docPartPr>
      <w:docPartBody>
        <w:p w:rsidR="00000000" w:rsidRDefault="0006211B" w:rsidP="0006211B">
          <w:pPr>
            <w:pStyle w:val="8166BA0B7CF340119B2BA83DDD82748D"/>
          </w:pPr>
          <w:r>
            <w:t>[Digite seu telefone]</w:t>
          </w:r>
        </w:p>
      </w:docPartBody>
    </w:docPart>
    <w:docPart>
      <w:docPartPr>
        <w:name w:val="129E548090BE4434A7022E2E93FA08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99A35-C951-450E-9B40-14FE613B793C}"/>
      </w:docPartPr>
      <w:docPartBody>
        <w:p w:rsidR="00000000" w:rsidRDefault="0006211B" w:rsidP="0006211B">
          <w:pPr>
            <w:pStyle w:val="129E548090BE4434A7022E2E93FA08D2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1B"/>
    <w:rsid w:val="0006211B"/>
    <w:rsid w:val="005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3CFFE6902FDD433D90BAA5646EC4037F">
    <w:name w:val="3CFFE6902FDD433D90BAA5646EC4037F"/>
  </w:style>
  <w:style w:type="paragraph" w:customStyle="1" w:styleId="D901F9F8AAAB46A49F3B4BF89CA59EAD">
    <w:name w:val="D901F9F8AAAB46A49F3B4BF89CA59EAD"/>
  </w:style>
  <w:style w:type="paragraph" w:customStyle="1" w:styleId="3B4EB15418EB44B189B007146289A24E">
    <w:name w:val="3B4EB15418EB44B189B007146289A24E"/>
  </w:style>
  <w:style w:type="paragraph" w:customStyle="1" w:styleId="0369BE7E4AC744508EF97F2C4B514206">
    <w:name w:val="0369BE7E4AC744508EF97F2C4B514206"/>
  </w:style>
  <w:style w:type="paragraph" w:customStyle="1" w:styleId="41580F04296E4D568064C40DEF061D6A">
    <w:name w:val="41580F04296E4D568064C40DEF061D6A"/>
  </w:style>
  <w:style w:type="paragraph" w:customStyle="1" w:styleId="E79DC492D3124FD3A02DFFE024C01355">
    <w:name w:val="E79DC492D3124FD3A02DFFE024C01355"/>
  </w:style>
  <w:style w:type="paragraph" w:customStyle="1" w:styleId="28E14FC7FE4047C1B1139CFFB6FDF9D9">
    <w:name w:val="28E14FC7FE4047C1B1139CFFB6FDF9D9"/>
  </w:style>
  <w:style w:type="paragraph" w:customStyle="1" w:styleId="0B905661D7284DF9AC4D44BB6A982EE1">
    <w:name w:val="0B905661D7284DF9AC4D44BB6A982EE1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9456A80C50E641F68321748E89B8BEF7">
    <w:name w:val="9456A80C50E641F68321748E89B8BEF7"/>
  </w:style>
  <w:style w:type="paragraph" w:customStyle="1" w:styleId="602EE9F2681D4C1BABE3962A71293C46">
    <w:name w:val="602EE9F2681D4C1BABE3962A71293C46"/>
  </w:style>
  <w:style w:type="paragraph" w:customStyle="1" w:styleId="602659D40AD64A81B11DC9DCAC52669E">
    <w:name w:val="602659D40AD64A81B11DC9DCAC52669E"/>
  </w:style>
  <w:style w:type="paragraph" w:customStyle="1" w:styleId="33B5129E6FAA421FA74ED3D582FF2EC2">
    <w:name w:val="33B5129E6FAA421FA74ED3D582FF2EC2"/>
  </w:style>
  <w:style w:type="paragraph" w:customStyle="1" w:styleId="8421899DB2EC44509FA306A31C42D5BA">
    <w:name w:val="8421899DB2EC44509FA306A31C42D5BA"/>
  </w:style>
  <w:style w:type="paragraph" w:customStyle="1" w:styleId="81E9082CC4484435BD219EF2FD495296">
    <w:name w:val="81E9082CC4484435BD219EF2FD495296"/>
  </w:style>
  <w:style w:type="paragraph" w:customStyle="1" w:styleId="199155ABD6E1407E9D20CEC5F8458FB4">
    <w:name w:val="199155ABD6E1407E9D20CEC5F8458FB4"/>
  </w:style>
  <w:style w:type="paragraph" w:customStyle="1" w:styleId="793B5AE7FFA34ABCB3FB6C0D399DC774">
    <w:name w:val="793B5AE7FFA34ABCB3FB6C0D399DC774"/>
  </w:style>
  <w:style w:type="paragraph" w:customStyle="1" w:styleId="8314259BCDB64E9EA165492D024924D9">
    <w:name w:val="8314259BCDB64E9EA165492D024924D9"/>
  </w:style>
  <w:style w:type="paragraph" w:customStyle="1" w:styleId="ABAA6F9D8DE94FABB6B1FA5405025DDB">
    <w:name w:val="ABAA6F9D8DE94FABB6B1FA5405025DDB"/>
    <w:rsid w:val="0006211B"/>
  </w:style>
  <w:style w:type="paragraph" w:customStyle="1" w:styleId="F7F57784FF4A4824BE28CD53F98E1CC9">
    <w:name w:val="F7F57784FF4A4824BE28CD53F98E1CC9"/>
    <w:rsid w:val="0006211B"/>
  </w:style>
  <w:style w:type="paragraph" w:customStyle="1" w:styleId="49D49C90993444B09D6BD7324593F078">
    <w:name w:val="49D49C90993444B09D6BD7324593F078"/>
    <w:rsid w:val="0006211B"/>
  </w:style>
  <w:style w:type="paragraph" w:customStyle="1" w:styleId="DDFB8C9F7BDB4674920E8B480A9DD550">
    <w:name w:val="DDFB8C9F7BDB4674920E8B480A9DD550"/>
    <w:rsid w:val="0006211B"/>
  </w:style>
  <w:style w:type="paragraph" w:customStyle="1" w:styleId="55CF239371EE4E21A63CC098F18076BC">
    <w:name w:val="55CF239371EE4E21A63CC098F18076BC"/>
    <w:rsid w:val="0006211B"/>
  </w:style>
  <w:style w:type="paragraph" w:customStyle="1" w:styleId="2E94CD433F7E4FE998F838ABA1BEA1F1">
    <w:name w:val="2E94CD433F7E4FE998F838ABA1BEA1F1"/>
    <w:rsid w:val="0006211B"/>
  </w:style>
  <w:style w:type="paragraph" w:customStyle="1" w:styleId="3C345B55A70F4DDB92346D55292257E8">
    <w:name w:val="3C345B55A70F4DDB92346D55292257E8"/>
    <w:rsid w:val="0006211B"/>
  </w:style>
  <w:style w:type="paragraph" w:customStyle="1" w:styleId="39BBF97BD7FF4A5D85A9B23B9670C296">
    <w:name w:val="39BBF97BD7FF4A5D85A9B23B9670C296"/>
    <w:rsid w:val="0006211B"/>
  </w:style>
  <w:style w:type="paragraph" w:customStyle="1" w:styleId="22BDF86ACF8D44DF85BCAFB5260D0002">
    <w:name w:val="22BDF86ACF8D44DF85BCAFB5260D0002"/>
    <w:rsid w:val="0006211B"/>
  </w:style>
  <w:style w:type="paragraph" w:customStyle="1" w:styleId="64E814ABE8DC49DC939F8038D71D92B0">
    <w:name w:val="64E814ABE8DC49DC939F8038D71D92B0"/>
    <w:rsid w:val="0006211B"/>
  </w:style>
  <w:style w:type="paragraph" w:customStyle="1" w:styleId="FA810308784242E68EE3157331DF005D">
    <w:name w:val="FA810308784242E68EE3157331DF005D"/>
    <w:rsid w:val="0006211B"/>
  </w:style>
  <w:style w:type="paragraph" w:customStyle="1" w:styleId="769D37471B6C4E8183E3A21E1563760B">
    <w:name w:val="769D37471B6C4E8183E3A21E1563760B"/>
    <w:rsid w:val="0006211B"/>
  </w:style>
  <w:style w:type="paragraph" w:customStyle="1" w:styleId="8166BA0B7CF340119B2BA83DDD82748D">
    <w:name w:val="8166BA0B7CF340119B2BA83DDD82748D"/>
    <w:rsid w:val="0006211B"/>
  </w:style>
  <w:style w:type="paragraph" w:customStyle="1" w:styleId="129E548090BE4434A7022E2E93FA08D2">
    <w:name w:val="129E548090BE4434A7022E2E93FA08D2"/>
    <w:rsid w:val="0006211B"/>
  </w:style>
  <w:style w:type="paragraph" w:customStyle="1" w:styleId="6F6D182134914F5387217206EF4F8106">
    <w:name w:val="6F6D182134914F5387217206EF4F8106"/>
    <w:rsid w:val="000621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3CFFE6902FDD433D90BAA5646EC4037F">
    <w:name w:val="3CFFE6902FDD433D90BAA5646EC4037F"/>
  </w:style>
  <w:style w:type="paragraph" w:customStyle="1" w:styleId="D901F9F8AAAB46A49F3B4BF89CA59EAD">
    <w:name w:val="D901F9F8AAAB46A49F3B4BF89CA59EAD"/>
  </w:style>
  <w:style w:type="paragraph" w:customStyle="1" w:styleId="3B4EB15418EB44B189B007146289A24E">
    <w:name w:val="3B4EB15418EB44B189B007146289A24E"/>
  </w:style>
  <w:style w:type="paragraph" w:customStyle="1" w:styleId="0369BE7E4AC744508EF97F2C4B514206">
    <w:name w:val="0369BE7E4AC744508EF97F2C4B514206"/>
  </w:style>
  <w:style w:type="paragraph" w:customStyle="1" w:styleId="41580F04296E4D568064C40DEF061D6A">
    <w:name w:val="41580F04296E4D568064C40DEF061D6A"/>
  </w:style>
  <w:style w:type="paragraph" w:customStyle="1" w:styleId="E79DC492D3124FD3A02DFFE024C01355">
    <w:name w:val="E79DC492D3124FD3A02DFFE024C01355"/>
  </w:style>
  <w:style w:type="paragraph" w:customStyle="1" w:styleId="28E14FC7FE4047C1B1139CFFB6FDF9D9">
    <w:name w:val="28E14FC7FE4047C1B1139CFFB6FDF9D9"/>
  </w:style>
  <w:style w:type="paragraph" w:customStyle="1" w:styleId="0B905661D7284DF9AC4D44BB6A982EE1">
    <w:name w:val="0B905661D7284DF9AC4D44BB6A982EE1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9456A80C50E641F68321748E89B8BEF7">
    <w:name w:val="9456A80C50E641F68321748E89B8BEF7"/>
  </w:style>
  <w:style w:type="paragraph" w:customStyle="1" w:styleId="602EE9F2681D4C1BABE3962A71293C46">
    <w:name w:val="602EE9F2681D4C1BABE3962A71293C46"/>
  </w:style>
  <w:style w:type="paragraph" w:customStyle="1" w:styleId="602659D40AD64A81B11DC9DCAC52669E">
    <w:name w:val="602659D40AD64A81B11DC9DCAC52669E"/>
  </w:style>
  <w:style w:type="paragraph" w:customStyle="1" w:styleId="33B5129E6FAA421FA74ED3D582FF2EC2">
    <w:name w:val="33B5129E6FAA421FA74ED3D582FF2EC2"/>
  </w:style>
  <w:style w:type="paragraph" w:customStyle="1" w:styleId="8421899DB2EC44509FA306A31C42D5BA">
    <w:name w:val="8421899DB2EC44509FA306A31C42D5BA"/>
  </w:style>
  <w:style w:type="paragraph" w:customStyle="1" w:styleId="81E9082CC4484435BD219EF2FD495296">
    <w:name w:val="81E9082CC4484435BD219EF2FD495296"/>
  </w:style>
  <w:style w:type="paragraph" w:customStyle="1" w:styleId="199155ABD6E1407E9D20CEC5F8458FB4">
    <w:name w:val="199155ABD6E1407E9D20CEC5F8458FB4"/>
  </w:style>
  <w:style w:type="paragraph" w:customStyle="1" w:styleId="793B5AE7FFA34ABCB3FB6C0D399DC774">
    <w:name w:val="793B5AE7FFA34ABCB3FB6C0D399DC774"/>
  </w:style>
  <w:style w:type="paragraph" w:customStyle="1" w:styleId="8314259BCDB64E9EA165492D024924D9">
    <w:name w:val="8314259BCDB64E9EA165492D024924D9"/>
  </w:style>
  <w:style w:type="paragraph" w:customStyle="1" w:styleId="ABAA6F9D8DE94FABB6B1FA5405025DDB">
    <w:name w:val="ABAA6F9D8DE94FABB6B1FA5405025DDB"/>
    <w:rsid w:val="0006211B"/>
  </w:style>
  <w:style w:type="paragraph" w:customStyle="1" w:styleId="F7F57784FF4A4824BE28CD53F98E1CC9">
    <w:name w:val="F7F57784FF4A4824BE28CD53F98E1CC9"/>
    <w:rsid w:val="0006211B"/>
  </w:style>
  <w:style w:type="paragraph" w:customStyle="1" w:styleId="49D49C90993444B09D6BD7324593F078">
    <w:name w:val="49D49C90993444B09D6BD7324593F078"/>
    <w:rsid w:val="0006211B"/>
  </w:style>
  <w:style w:type="paragraph" w:customStyle="1" w:styleId="DDFB8C9F7BDB4674920E8B480A9DD550">
    <w:name w:val="DDFB8C9F7BDB4674920E8B480A9DD550"/>
    <w:rsid w:val="0006211B"/>
  </w:style>
  <w:style w:type="paragraph" w:customStyle="1" w:styleId="55CF239371EE4E21A63CC098F18076BC">
    <w:name w:val="55CF239371EE4E21A63CC098F18076BC"/>
    <w:rsid w:val="0006211B"/>
  </w:style>
  <w:style w:type="paragraph" w:customStyle="1" w:styleId="2E94CD433F7E4FE998F838ABA1BEA1F1">
    <w:name w:val="2E94CD433F7E4FE998F838ABA1BEA1F1"/>
    <w:rsid w:val="0006211B"/>
  </w:style>
  <w:style w:type="paragraph" w:customStyle="1" w:styleId="3C345B55A70F4DDB92346D55292257E8">
    <w:name w:val="3C345B55A70F4DDB92346D55292257E8"/>
    <w:rsid w:val="0006211B"/>
  </w:style>
  <w:style w:type="paragraph" w:customStyle="1" w:styleId="39BBF97BD7FF4A5D85A9B23B9670C296">
    <w:name w:val="39BBF97BD7FF4A5D85A9B23B9670C296"/>
    <w:rsid w:val="0006211B"/>
  </w:style>
  <w:style w:type="paragraph" w:customStyle="1" w:styleId="22BDF86ACF8D44DF85BCAFB5260D0002">
    <w:name w:val="22BDF86ACF8D44DF85BCAFB5260D0002"/>
    <w:rsid w:val="0006211B"/>
  </w:style>
  <w:style w:type="paragraph" w:customStyle="1" w:styleId="64E814ABE8DC49DC939F8038D71D92B0">
    <w:name w:val="64E814ABE8DC49DC939F8038D71D92B0"/>
    <w:rsid w:val="0006211B"/>
  </w:style>
  <w:style w:type="paragraph" w:customStyle="1" w:styleId="FA810308784242E68EE3157331DF005D">
    <w:name w:val="FA810308784242E68EE3157331DF005D"/>
    <w:rsid w:val="0006211B"/>
  </w:style>
  <w:style w:type="paragraph" w:customStyle="1" w:styleId="769D37471B6C4E8183E3A21E1563760B">
    <w:name w:val="769D37471B6C4E8183E3A21E1563760B"/>
    <w:rsid w:val="0006211B"/>
  </w:style>
  <w:style w:type="paragraph" w:customStyle="1" w:styleId="8166BA0B7CF340119B2BA83DDD82748D">
    <w:name w:val="8166BA0B7CF340119B2BA83DDD82748D"/>
    <w:rsid w:val="0006211B"/>
  </w:style>
  <w:style w:type="paragraph" w:customStyle="1" w:styleId="129E548090BE4434A7022E2E93FA08D2">
    <w:name w:val="129E548090BE4434A7022E2E93FA08D2"/>
    <w:rsid w:val="0006211B"/>
  </w:style>
  <w:style w:type="paragraph" w:customStyle="1" w:styleId="6F6D182134914F5387217206EF4F8106">
    <w:name w:val="6F6D182134914F5387217206EF4F8106"/>
    <w:rsid w:val="0006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7721B61-4459-4F44-9A5D-48B6AF5D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124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Elane Barreira de Carvalho</dc:creator>
  <cp:lastModifiedBy>CLIENTE</cp:lastModifiedBy>
  <cp:revision>1</cp:revision>
  <dcterms:created xsi:type="dcterms:W3CDTF">2019-03-12T23:30:00Z</dcterms:created>
  <dcterms:modified xsi:type="dcterms:W3CDTF">2019-03-13T01:34:00Z</dcterms:modified>
</cp:coreProperties>
</file>